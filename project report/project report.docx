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543" w:rsidRDefault="00D17884">
      <w:pPr>
        <w:pStyle w:val="Title"/>
      </w:pPr>
      <w:r>
        <w:t>Project Report</w:t>
      </w:r>
    </w:p>
    <w:p w:rsidR="00D06543" w:rsidRDefault="00D17884">
      <w:pPr>
        <w:pStyle w:val="Heading1"/>
      </w:pPr>
      <w:r>
        <w:t>CleanTech: Transforming Waste Management with Transfer Learning</w:t>
      </w:r>
    </w:p>
    <w:p w:rsidR="00D06543" w:rsidRDefault="00D17884">
      <w:r>
        <w:t xml:space="preserve">Team Name: </w:t>
      </w:r>
      <w:r>
        <w:t>Trash Transformers</w:t>
      </w:r>
      <w:bookmarkStart w:id="0" w:name="_GoBack"/>
      <w:bookmarkEnd w:id="0"/>
    </w:p>
    <w:p w:rsidR="00D06543" w:rsidRDefault="00D17884">
      <w:r>
        <w:t>Team Members: Tejasree, Srikanth, Chandana, Jaswanth</w:t>
      </w:r>
    </w:p>
    <w:p w:rsidR="00D06543" w:rsidRDefault="00D17884">
      <w:pPr>
        <w:pStyle w:val="Heading2"/>
      </w:pPr>
      <w:r>
        <w:t>Phase 1: Brainstorming &amp; Ideation</w:t>
      </w:r>
    </w:p>
    <w:p w:rsidR="00D06543" w:rsidRDefault="00D17884">
      <w:pPr>
        <w:pStyle w:val="Heading3"/>
      </w:pPr>
      <w:r>
        <w:t>Objective</w:t>
      </w:r>
    </w:p>
    <w:p w:rsidR="00D06543" w:rsidRDefault="00D17884">
      <w:r>
        <w:t xml:space="preserve">To develop an AI-powered waste classification </w:t>
      </w:r>
      <w:r>
        <w:t>system using transfer learning that improves sorting accuracy, reduces manual effort in solid waste management, and supports applications such as smart recycling, automated segregation, and environmentally sustainable waste handling.</w:t>
      </w:r>
    </w:p>
    <w:p w:rsidR="00D06543" w:rsidRDefault="00D17884">
      <w:pPr>
        <w:pStyle w:val="Heading3"/>
      </w:pPr>
      <w:r>
        <w:t>Problem Statement</w:t>
      </w:r>
    </w:p>
    <w:p w:rsidR="00D06543" w:rsidRDefault="00D17884">
      <w:r>
        <w:t>Muni</w:t>
      </w:r>
      <w:r>
        <w:t>cipal solid waste classification is still heavily reliant on manual processes, which are time-consuming and error-prone. This leads to inefficient recycling and increased landfill usage.</w:t>
      </w:r>
      <w:r>
        <w:br/>
      </w:r>
      <w:r>
        <w:br/>
        <w:t>CleanTech utilizes transfer learning to classify waste types from im</w:t>
      </w:r>
      <w:r>
        <w:t>ages accurately. By integrating AI into the waste management system, it enhances classification speed, precision, and supports smarter environmental decision-making.</w:t>
      </w:r>
    </w:p>
    <w:p w:rsidR="00D06543" w:rsidRDefault="00D17884">
      <w:pPr>
        <w:pStyle w:val="Heading3"/>
      </w:pPr>
      <w:r>
        <w:t>Proposed Solution</w:t>
      </w:r>
    </w:p>
    <w:p w:rsidR="00D06543" w:rsidRDefault="00D17884">
      <w:r>
        <w:t>An AI-powered application that uses transfer learning to accurately clas</w:t>
      </w:r>
      <w:r>
        <w:t>sify waste images in real-time into categories like biodegradable, recyclable, and trash. It helps municipalities and citizens by providing quick, reliable waste segregation support.</w:t>
      </w:r>
    </w:p>
    <w:p w:rsidR="00D06543" w:rsidRDefault="00D17884">
      <w:pPr>
        <w:pStyle w:val="Heading3"/>
      </w:pPr>
      <w:r>
        <w:t>Target Users</w:t>
      </w:r>
    </w:p>
    <w:p w:rsidR="00D06543" w:rsidRDefault="00D17884">
      <w:r>
        <w:t>- Municipal waste departments and sanitation workers who nee</w:t>
      </w:r>
      <w:r>
        <w:t>d fast and accurate waste sorting.</w:t>
      </w:r>
      <w:r>
        <w:br/>
        <w:t>- Recycling centers aiming to automate the waste segregation process.</w:t>
      </w:r>
      <w:r>
        <w:br/>
        <w:t>- Citizens who want to contribute to smart waste disposal through user-friendly applications.</w:t>
      </w:r>
      <w:r>
        <w:br/>
        <w:t>- Educational institutions promoting eco-awareness and su</w:t>
      </w:r>
      <w:r>
        <w:t>stainability practices.</w:t>
      </w:r>
    </w:p>
    <w:p w:rsidR="00D06543" w:rsidRDefault="00D17884">
      <w:pPr>
        <w:pStyle w:val="Heading3"/>
      </w:pPr>
      <w:r>
        <w:t>Expected Outcome</w:t>
      </w:r>
    </w:p>
    <w:p w:rsidR="00D06543" w:rsidRDefault="00D17884">
      <w:r>
        <w:t>- A functional AI-powered application that accurately classifies waste images using transfer learning.</w:t>
      </w:r>
      <w:r>
        <w:br/>
        <w:t>- Helps reduce manual sorting errors, improves recycling rates, and supports smart city waste management systems</w:t>
      </w:r>
      <w:r>
        <w:t>.</w:t>
      </w:r>
    </w:p>
    <w:p w:rsidR="00D06543" w:rsidRDefault="00D17884">
      <w:pPr>
        <w:pStyle w:val="Heading2"/>
      </w:pPr>
      <w:r>
        <w:lastRenderedPageBreak/>
        <w:t>Phase 2: Requirement Analysis</w:t>
      </w:r>
    </w:p>
    <w:p w:rsidR="00D06543" w:rsidRDefault="00D17884">
      <w:pPr>
        <w:pStyle w:val="Heading3"/>
      </w:pPr>
      <w:r>
        <w:t>Objective</w:t>
      </w:r>
    </w:p>
    <w:p w:rsidR="00D06543" w:rsidRDefault="00D17884">
      <w:r>
        <w:t>Define the technical and functional requirements for the CleanTech waste classification system.</w:t>
      </w:r>
    </w:p>
    <w:p w:rsidR="00D06543" w:rsidRDefault="00D17884">
      <w:pPr>
        <w:pStyle w:val="Heading3"/>
      </w:pPr>
      <w:r>
        <w:t>Technical Requirements</w:t>
      </w:r>
    </w:p>
    <w:p w:rsidR="00D06543" w:rsidRDefault="00D17884">
      <w:r>
        <w:t>- Programming Language: Python</w:t>
      </w:r>
      <w:r>
        <w:br/>
        <w:t>- Python Packages: NumPy, Pandas, Scikit-learn, Matplotlib, SciP</w:t>
      </w:r>
      <w:r>
        <w:t>y, Seaborn, TensorFlow, Flask</w:t>
      </w:r>
      <w:r>
        <w:br/>
        <w:t>- Frameworks: Flask for web integration, TensorFlow for deep learning</w:t>
      </w:r>
      <w:r>
        <w:br/>
        <w:t>- Pre-trained Model: VGG16 (used for transfer learning)</w:t>
      </w:r>
      <w:r>
        <w:br/>
        <w:t>- Development Tools: Command Line (pip install)</w:t>
      </w:r>
    </w:p>
    <w:p w:rsidR="00D06543" w:rsidRDefault="00D17884">
      <w:pPr>
        <w:pStyle w:val="Heading3"/>
      </w:pPr>
      <w:r>
        <w:t>Functional Requirements</w:t>
      </w:r>
    </w:p>
    <w:p w:rsidR="00D06543" w:rsidRDefault="00D17884">
      <w:r>
        <w:t>- Ability to upload waste im</w:t>
      </w:r>
      <w:r>
        <w:t>ages through a web interface.</w:t>
      </w:r>
      <w:r>
        <w:br/>
        <w:t>- Classify waste into categories like biodegradable, recyclable, and trash using a trained model.</w:t>
      </w:r>
      <w:r>
        <w:br/>
        <w:t>- Display classification results along with prediction confidence.</w:t>
      </w:r>
      <w:r>
        <w:br/>
        <w:t>- Provide an easy-to-use interface for municipal staff, stude</w:t>
      </w:r>
      <w:r>
        <w:t>nts, and the general public.</w:t>
      </w:r>
    </w:p>
    <w:p w:rsidR="00D06543" w:rsidRDefault="00D17884">
      <w:pPr>
        <w:pStyle w:val="Heading3"/>
      </w:pPr>
      <w:r>
        <w:t>Constraints &amp; Challenges</w:t>
      </w:r>
    </w:p>
    <w:p w:rsidR="00D06543" w:rsidRDefault="00D17884">
      <w:r>
        <w:t>- Handling imbalanced datasets for different waste categories.</w:t>
      </w:r>
      <w:r>
        <w:br/>
        <w:t>- Managing blurry or unclear waste images that may affect accuracy.</w:t>
      </w:r>
      <w:r>
        <w:br/>
        <w:t>- Optimizing model performance for quick prediction and smooth deployme</w:t>
      </w:r>
      <w:r>
        <w:t>nt.</w:t>
      </w:r>
      <w:r>
        <w:br/>
        <w:t>- Ensuring the interface works well on both desktop and mobile devices.</w:t>
      </w:r>
    </w:p>
    <w:p w:rsidR="001E4130" w:rsidRDefault="001E4130" w:rsidP="001E4130">
      <w:pPr>
        <w:pStyle w:val="Heading2"/>
      </w:pPr>
      <w:r>
        <w:rPr>
          <w:rStyle w:val="Strong"/>
          <w:b/>
          <w:bCs/>
        </w:rPr>
        <w:t>Phase 3: Project Design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Objective</w:t>
      </w:r>
    </w:p>
    <w:p w:rsidR="001E4130" w:rsidRDefault="001E4130" w:rsidP="001E4130">
      <w:pPr>
        <w:pStyle w:val="NormalWeb"/>
      </w:pPr>
      <w:r>
        <w:t xml:space="preserve">Develop the architecture and user flow of the </w:t>
      </w:r>
      <w:proofErr w:type="spellStart"/>
      <w:r>
        <w:t>CleanTech</w:t>
      </w:r>
      <w:proofErr w:type="spellEnd"/>
      <w:r>
        <w:t xml:space="preserve"> waste classification system.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System Architecture</w:t>
      </w:r>
    </w:p>
    <w:p w:rsidR="001E4130" w:rsidRDefault="001E4130" w:rsidP="001E4130">
      <w:pPr>
        <w:pStyle w:val="NormalWeb"/>
        <w:numPr>
          <w:ilvl w:val="0"/>
          <w:numId w:val="10"/>
        </w:numPr>
      </w:pPr>
      <w:r>
        <w:t>The user uploads a waste image through the web interface (UI).</w:t>
      </w:r>
    </w:p>
    <w:p w:rsidR="001E4130" w:rsidRDefault="001E4130" w:rsidP="001E4130">
      <w:pPr>
        <w:pStyle w:val="NormalWeb"/>
        <w:numPr>
          <w:ilvl w:val="0"/>
          <w:numId w:val="10"/>
        </w:numPr>
      </w:pPr>
      <w:r>
        <w:t>The image is passed to the trained deep learning model.</w:t>
      </w:r>
    </w:p>
    <w:p w:rsidR="001E4130" w:rsidRDefault="001E4130" w:rsidP="001E4130">
      <w:pPr>
        <w:pStyle w:val="NormalWeb"/>
        <w:numPr>
          <w:ilvl w:val="0"/>
          <w:numId w:val="10"/>
        </w:numPr>
      </w:pPr>
      <w:r>
        <w:t>The model (based on a pre-trained CNN like VGG16) predicts the type of waste.</w:t>
      </w:r>
    </w:p>
    <w:p w:rsidR="001E4130" w:rsidRDefault="001E4130" w:rsidP="001E4130">
      <w:pPr>
        <w:pStyle w:val="NormalWeb"/>
        <w:numPr>
          <w:ilvl w:val="0"/>
          <w:numId w:val="10"/>
        </w:numPr>
      </w:pPr>
      <w:r>
        <w:t>The prediction with confidence score is shown in the UI.</w:t>
      </w:r>
    </w:p>
    <w:p w:rsidR="001E4130" w:rsidRDefault="001E4130" w:rsidP="001E4130">
      <w:pPr>
        <w:pStyle w:val="NormalWeb"/>
        <w:numPr>
          <w:ilvl w:val="0"/>
          <w:numId w:val="10"/>
        </w:numPr>
      </w:pPr>
      <w:r>
        <w:t>Initially, the model is trained on preprocessed images split into training/testing sets.</w:t>
      </w:r>
    </w:p>
    <w:p w:rsidR="001E4130" w:rsidRDefault="001E4130" w:rsidP="001E4130">
      <w:pPr>
        <w:pStyle w:val="NormalWeb"/>
        <w:numPr>
          <w:ilvl w:val="0"/>
          <w:numId w:val="10"/>
        </w:numPr>
      </w:pPr>
      <w:r>
        <w:t>The training set fine-tunes the transfer learning model; testing set is used for evaluation.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lastRenderedPageBreak/>
        <w:t>User Flow</w:t>
      </w:r>
    </w:p>
    <w:p w:rsidR="001E4130" w:rsidRDefault="001E4130" w:rsidP="001E4130">
      <w:pPr>
        <w:pStyle w:val="NormalWeb"/>
        <w:numPr>
          <w:ilvl w:val="0"/>
          <w:numId w:val="11"/>
        </w:numPr>
      </w:pPr>
      <w:r>
        <w:t>User opens the web app</w:t>
      </w:r>
    </w:p>
    <w:p w:rsidR="001E4130" w:rsidRDefault="001E4130" w:rsidP="001E4130">
      <w:pPr>
        <w:pStyle w:val="NormalWeb"/>
        <w:numPr>
          <w:ilvl w:val="0"/>
          <w:numId w:val="11"/>
        </w:numPr>
      </w:pPr>
      <w:r>
        <w:t>Uploads an image of waste</w:t>
      </w:r>
    </w:p>
    <w:p w:rsidR="001E4130" w:rsidRDefault="001E4130" w:rsidP="001E4130">
      <w:pPr>
        <w:pStyle w:val="NormalWeb"/>
        <w:numPr>
          <w:ilvl w:val="0"/>
          <w:numId w:val="11"/>
        </w:numPr>
      </w:pPr>
      <w:r>
        <w:t>The model processes the image and predicts the waste class</w:t>
      </w:r>
    </w:p>
    <w:p w:rsidR="001E4130" w:rsidRDefault="001E4130" w:rsidP="001E4130">
      <w:pPr>
        <w:pStyle w:val="NormalWeb"/>
        <w:numPr>
          <w:ilvl w:val="0"/>
          <w:numId w:val="11"/>
        </w:numPr>
      </w:pPr>
      <w:r>
        <w:t>The predicted class and confidence score are displayed</w:t>
      </w:r>
    </w:p>
    <w:p w:rsidR="001E4130" w:rsidRDefault="001E4130" w:rsidP="001E4130">
      <w:pPr>
        <w:pStyle w:val="NormalWeb"/>
        <w:numPr>
          <w:ilvl w:val="0"/>
          <w:numId w:val="11"/>
        </w:numPr>
      </w:pPr>
      <w:r>
        <w:t>User can repeat with more images or use results to guide disposal</w:t>
      </w:r>
    </w:p>
    <w:p w:rsidR="001E4130" w:rsidRDefault="001E4130" w:rsidP="001E4130">
      <w:r>
        <w:pict>
          <v:rect id="_x0000_i1025" style="width:0;height:1.5pt" o:hralign="center" o:hrstd="t" o:hr="t" fillcolor="#a0a0a0" stroked="f"/>
        </w:pict>
      </w:r>
    </w:p>
    <w:p w:rsidR="001E4130" w:rsidRDefault="001E4130" w:rsidP="001E4130">
      <w:pPr>
        <w:pStyle w:val="Heading2"/>
      </w:pPr>
      <w:r>
        <w:rPr>
          <w:rStyle w:val="Strong"/>
          <w:b/>
          <w:bCs/>
        </w:rPr>
        <w:t>Phase 4: Project Planning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Objective</w:t>
      </w:r>
    </w:p>
    <w:p w:rsidR="001E4130" w:rsidRDefault="001E4130" w:rsidP="001E4130">
      <w:pPr>
        <w:pStyle w:val="NormalWeb"/>
      </w:pPr>
      <w:r>
        <w:t>Break down development tasks for efficient and timely completion.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Sprint Planning</w:t>
      </w:r>
    </w:p>
    <w:p w:rsidR="001E4130" w:rsidRDefault="001E4130" w:rsidP="001E4130">
      <w:pPr>
        <w:pStyle w:val="Heading4"/>
      </w:pPr>
      <w:r>
        <w:rPr>
          <w:rStyle w:val="Strong"/>
          <w:b/>
          <w:bCs/>
        </w:rPr>
        <w:t>Sprint 1 – Setup &amp; Preparation (Day 1)</w:t>
      </w:r>
      <w:r>
        <w:t xml:space="preserve"> </w:t>
      </w:r>
      <w:r>
        <w:rPr>
          <w:rFonts w:ascii="Segoe UI Symbol" w:hAnsi="Segoe UI Symbol" w:cs="Segoe UI Symbol"/>
        </w:rPr>
        <w:t>🔴</w:t>
      </w:r>
      <w:r>
        <w:t xml:space="preserve"> High Priority</w:t>
      </w:r>
    </w:p>
    <w:p w:rsidR="001E4130" w:rsidRDefault="001E4130" w:rsidP="001E4130">
      <w:pPr>
        <w:pStyle w:val="NormalWeb"/>
        <w:numPr>
          <w:ilvl w:val="0"/>
          <w:numId w:val="12"/>
        </w:numPr>
      </w:pPr>
      <w:r>
        <w:t>Set up the environment using Anaconda Navigator</w:t>
      </w:r>
    </w:p>
    <w:p w:rsidR="001E4130" w:rsidRDefault="001E4130" w:rsidP="001E4130">
      <w:pPr>
        <w:pStyle w:val="NormalWeb"/>
        <w:numPr>
          <w:ilvl w:val="0"/>
          <w:numId w:val="12"/>
        </w:numPr>
      </w:pPr>
      <w:r>
        <w:t>Install required packages (</w:t>
      </w:r>
      <w:proofErr w:type="spellStart"/>
      <w:r>
        <w:t>TensorFlow</w:t>
      </w:r>
      <w:proofErr w:type="spellEnd"/>
      <w:r>
        <w:t>, Flask, etc.)</w:t>
      </w:r>
    </w:p>
    <w:p w:rsidR="001E4130" w:rsidRDefault="001E4130" w:rsidP="001E4130">
      <w:pPr>
        <w:pStyle w:val="NormalWeb"/>
        <w:numPr>
          <w:ilvl w:val="0"/>
          <w:numId w:val="12"/>
        </w:numPr>
      </w:pPr>
      <w:r>
        <w:t>Collect and preprocess the waste image dataset</w:t>
      </w:r>
    </w:p>
    <w:p w:rsidR="001E4130" w:rsidRDefault="001E4130" w:rsidP="001E4130">
      <w:pPr>
        <w:pStyle w:val="Heading4"/>
      </w:pPr>
      <w:r>
        <w:rPr>
          <w:rStyle w:val="Strong"/>
          <w:b/>
          <w:bCs/>
        </w:rPr>
        <w:t>Sprint 2 – Model Development &amp; Integration (Day 2)</w:t>
      </w:r>
      <w:r>
        <w:t xml:space="preserve"> </w:t>
      </w:r>
      <w:r>
        <w:rPr>
          <w:rFonts w:ascii="Segoe UI Symbol" w:hAnsi="Segoe UI Symbol" w:cs="Segoe UI Symbol"/>
        </w:rPr>
        <w:t>🔴</w:t>
      </w:r>
      <w:r>
        <w:t xml:space="preserve"> High Priority</w:t>
      </w:r>
    </w:p>
    <w:p w:rsidR="001E4130" w:rsidRDefault="001E4130" w:rsidP="001E4130">
      <w:pPr>
        <w:pStyle w:val="NormalWeb"/>
        <w:numPr>
          <w:ilvl w:val="0"/>
          <w:numId w:val="13"/>
        </w:numPr>
      </w:pPr>
      <w:r>
        <w:t>Build and train the waste classification model using transfer learning (e.g., VGG16)</w:t>
      </w:r>
    </w:p>
    <w:p w:rsidR="001E4130" w:rsidRDefault="001E4130" w:rsidP="001E4130">
      <w:pPr>
        <w:pStyle w:val="NormalWeb"/>
        <w:numPr>
          <w:ilvl w:val="0"/>
          <w:numId w:val="13"/>
        </w:numPr>
      </w:pPr>
      <w:r>
        <w:t xml:space="preserve">Integrate the model into the Flask or </w:t>
      </w:r>
      <w:proofErr w:type="spellStart"/>
      <w:r>
        <w:t>Streamlit</w:t>
      </w:r>
      <w:proofErr w:type="spellEnd"/>
      <w:r>
        <w:t xml:space="preserve"> web interface</w:t>
      </w:r>
    </w:p>
    <w:p w:rsidR="001E4130" w:rsidRDefault="001E4130" w:rsidP="001E4130">
      <w:pPr>
        <w:pStyle w:val="Heading4"/>
      </w:pPr>
      <w:r>
        <w:rPr>
          <w:rStyle w:val="Strong"/>
          <w:b/>
          <w:bCs/>
        </w:rPr>
        <w:t>Sprint 3 – Testing, Deployment &amp; Presentation (Day 2)</w:t>
      </w:r>
      <w:r>
        <w:t xml:space="preserve"> </w:t>
      </w:r>
      <w:r>
        <w:rPr>
          <w:rFonts w:ascii="Calibri" w:hAnsi="Calibri" w:cs="Calibri"/>
        </w:rPr>
        <w:t>🟡</w:t>
      </w:r>
      <w:r>
        <w:t xml:space="preserve"> Medium / </w:t>
      </w:r>
      <w:r>
        <w:rPr>
          <w:rFonts w:ascii="Calibri" w:hAnsi="Calibri" w:cs="Calibri"/>
        </w:rPr>
        <w:t>🟢</w:t>
      </w:r>
      <w:r>
        <w:t xml:space="preserve"> Low</w:t>
      </w:r>
    </w:p>
    <w:p w:rsidR="001E4130" w:rsidRDefault="001E4130" w:rsidP="001E4130">
      <w:pPr>
        <w:pStyle w:val="NormalWeb"/>
        <w:numPr>
          <w:ilvl w:val="0"/>
          <w:numId w:val="14"/>
        </w:numPr>
      </w:pPr>
      <w:r>
        <w:t>Test app functionality, fix bugs, improve UI responsiveness</w:t>
      </w:r>
    </w:p>
    <w:p w:rsidR="001E4130" w:rsidRDefault="001E4130" w:rsidP="001E4130">
      <w:pPr>
        <w:pStyle w:val="NormalWeb"/>
        <w:numPr>
          <w:ilvl w:val="0"/>
          <w:numId w:val="14"/>
        </w:numPr>
      </w:pPr>
      <w:r>
        <w:t>Finalize deployment and prepare demo/presentation materials</w:t>
      </w:r>
    </w:p>
    <w:p w:rsidR="001E4130" w:rsidRDefault="001E4130" w:rsidP="001E4130">
      <w:r>
        <w:pict>
          <v:rect id="_x0000_i1026" style="width:0;height:1.5pt" o:hralign="center" o:hrstd="t" o:hr="t" fillcolor="#a0a0a0" stroked="f"/>
        </w:pict>
      </w:r>
    </w:p>
    <w:p w:rsidR="001E4130" w:rsidRDefault="001E4130" w:rsidP="001E4130">
      <w:pPr>
        <w:pStyle w:val="Heading2"/>
      </w:pPr>
      <w:r>
        <w:rPr>
          <w:rStyle w:val="Strong"/>
          <w:b/>
          <w:bCs/>
        </w:rPr>
        <w:t>Phase 5: Project Development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Objective</w:t>
      </w:r>
    </w:p>
    <w:p w:rsidR="001E4130" w:rsidRDefault="001E4130" w:rsidP="001E4130">
      <w:pPr>
        <w:pStyle w:val="NormalWeb"/>
      </w:pPr>
      <w:r>
        <w:t xml:space="preserve">Implement the core features of </w:t>
      </w:r>
      <w:proofErr w:type="spellStart"/>
      <w:r>
        <w:t>CleanTech</w:t>
      </w:r>
      <w:proofErr w:type="spellEnd"/>
      <w:r>
        <w:t xml:space="preserve"> using transfer learning for waste classification.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Technology Stack</w:t>
      </w:r>
    </w:p>
    <w:p w:rsidR="001E4130" w:rsidRDefault="001E4130" w:rsidP="001E4130">
      <w:pPr>
        <w:pStyle w:val="NormalWeb"/>
        <w:numPr>
          <w:ilvl w:val="0"/>
          <w:numId w:val="15"/>
        </w:numPr>
      </w:pPr>
      <w:r>
        <w:rPr>
          <w:rStyle w:val="Strong"/>
        </w:rPr>
        <w:t>Frontend</w:t>
      </w:r>
      <w:r>
        <w:t xml:space="preserve">: HTML (via Flask templates) or </w:t>
      </w:r>
      <w:proofErr w:type="spellStart"/>
      <w:r>
        <w:t>Streamlit</w:t>
      </w:r>
      <w:proofErr w:type="spellEnd"/>
    </w:p>
    <w:p w:rsidR="001E4130" w:rsidRDefault="001E4130" w:rsidP="001E4130">
      <w:pPr>
        <w:pStyle w:val="NormalWeb"/>
        <w:numPr>
          <w:ilvl w:val="0"/>
          <w:numId w:val="15"/>
        </w:numPr>
      </w:pPr>
      <w:r>
        <w:rPr>
          <w:rStyle w:val="Strong"/>
        </w:rPr>
        <w:lastRenderedPageBreak/>
        <w:t>Backend</w:t>
      </w:r>
      <w:r>
        <w:t>: Flask Framework</w:t>
      </w:r>
    </w:p>
    <w:p w:rsidR="001E4130" w:rsidRDefault="001E4130" w:rsidP="001E4130">
      <w:pPr>
        <w:pStyle w:val="NormalWeb"/>
        <w:numPr>
          <w:ilvl w:val="0"/>
          <w:numId w:val="15"/>
        </w:numPr>
      </w:pPr>
      <w:r>
        <w:rPr>
          <w:rStyle w:val="Strong"/>
        </w:rPr>
        <w:t>Deep Learning</w:t>
      </w:r>
      <w:r>
        <w:t xml:space="preserve">: </w:t>
      </w:r>
      <w:proofErr w:type="spellStart"/>
      <w:r>
        <w:t>TensorFlow</w:t>
      </w:r>
      <w:proofErr w:type="spellEnd"/>
      <w:r>
        <w:t xml:space="preserve"> with VGG16</w:t>
      </w:r>
    </w:p>
    <w:p w:rsidR="001E4130" w:rsidRDefault="001E4130" w:rsidP="001E4130">
      <w:pPr>
        <w:pStyle w:val="NormalWeb"/>
        <w:numPr>
          <w:ilvl w:val="0"/>
          <w:numId w:val="15"/>
        </w:numPr>
      </w:pPr>
      <w:r>
        <w:rPr>
          <w:rStyle w:val="Strong"/>
        </w:rPr>
        <w:t>Language</w:t>
      </w:r>
      <w:r>
        <w:t>: Python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Development Process</w:t>
      </w:r>
    </w:p>
    <w:p w:rsidR="001E4130" w:rsidRDefault="001E4130" w:rsidP="001E4130">
      <w:pPr>
        <w:pStyle w:val="NormalWeb"/>
        <w:numPr>
          <w:ilvl w:val="0"/>
          <w:numId w:val="16"/>
        </w:numPr>
      </w:pPr>
      <w:r>
        <w:t>Built and trained a waste classification model using VGG16</w:t>
      </w:r>
    </w:p>
    <w:p w:rsidR="001E4130" w:rsidRDefault="001E4130" w:rsidP="001E4130">
      <w:pPr>
        <w:pStyle w:val="NormalWeb"/>
        <w:numPr>
          <w:ilvl w:val="0"/>
          <w:numId w:val="16"/>
        </w:numPr>
      </w:pPr>
      <w:r>
        <w:t>Preprocessed a dataset of labeled waste images</w:t>
      </w:r>
    </w:p>
    <w:p w:rsidR="001E4130" w:rsidRDefault="001E4130" w:rsidP="001E4130">
      <w:pPr>
        <w:pStyle w:val="NormalWeb"/>
        <w:numPr>
          <w:ilvl w:val="0"/>
          <w:numId w:val="16"/>
        </w:numPr>
      </w:pPr>
      <w:r>
        <w:t>Integrated the trained model into a web interface</w:t>
      </w:r>
    </w:p>
    <w:p w:rsidR="001E4130" w:rsidRDefault="001E4130" w:rsidP="001E4130">
      <w:pPr>
        <w:pStyle w:val="NormalWeb"/>
        <w:numPr>
          <w:ilvl w:val="0"/>
          <w:numId w:val="16"/>
        </w:numPr>
      </w:pPr>
      <w:r>
        <w:t>Created a UI for uploading images and displaying prediction results</w:t>
      </w:r>
    </w:p>
    <w:p w:rsidR="001E4130" w:rsidRDefault="001E4130" w:rsidP="001E4130">
      <w:pPr>
        <w:pStyle w:val="Heading3"/>
      </w:pPr>
      <w:r>
        <w:rPr>
          <w:rStyle w:val="Strong"/>
          <w:b/>
          <w:bCs/>
        </w:rPr>
        <w:t>Challenges &amp; Fixes</w:t>
      </w:r>
    </w:p>
    <w:p w:rsidR="001E4130" w:rsidRDefault="001E4130" w:rsidP="001E4130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</w:rPr>
        <w:t>Overfitting</w:t>
      </w:r>
      <w:proofErr w:type="spellEnd"/>
      <w:r>
        <w:rPr>
          <w:rStyle w:val="Strong"/>
        </w:rPr>
        <w:t xml:space="preserve"> on specific classes</w:t>
      </w:r>
      <w:r>
        <w:t xml:space="preserve"> → Solved with data augmentation and dropout</w:t>
      </w:r>
    </w:p>
    <w:p w:rsidR="001E4130" w:rsidRDefault="001E4130" w:rsidP="001E4130">
      <w:pPr>
        <w:pStyle w:val="NormalWeb"/>
        <w:numPr>
          <w:ilvl w:val="0"/>
          <w:numId w:val="17"/>
        </w:numPr>
      </w:pPr>
      <w:r>
        <w:rPr>
          <w:rStyle w:val="Strong"/>
        </w:rPr>
        <w:t>Slow inference due to model size</w:t>
      </w:r>
      <w:r>
        <w:t xml:space="preserve"> → Optimized and saved in </w:t>
      </w:r>
      <w:r>
        <w:rPr>
          <w:rStyle w:val="HTMLCode"/>
          <w:rFonts w:eastAsiaTheme="majorEastAsia"/>
        </w:rPr>
        <w:t>.h5</w:t>
      </w:r>
      <w:r>
        <w:t xml:space="preserve"> format</w:t>
      </w:r>
    </w:p>
    <w:p w:rsidR="001E4130" w:rsidRDefault="001E4130" w:rsidP="001E4130">
      <w:pPr>
        <w:pStyle w:val="NormalWeb"/>
        <w:numPr>
          <w:ilvl w:val="0"/>
          <w:numId w:val="17"/>
        </w:numPr>
      </w:pPr>
      <w:r>
        <w:rPr>
          <w:rStyle w:val="Strong"/>
        </w:rPr>
        <w:t>Image quality variation</w:t>
      </w:r>
      <w:r>
        <w:t xml:space="preserve"> → Applied resizing and normalization during preprocessing</w:t>
      </w:r>
    </w:p>
    <w:p w:rsidR="001E4130" w:rsidRDefault="001E4130"/>
    <w:sectPr w:rsidR="001E41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80973AD"/>
    <w:multiLevelType w:val="multilevel"/>
    <w:tmpl w:val="EEA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EA1D13"/>
    <w:multiLevelType w:val="multilevel"/>
    <w:tmpl w:val="3906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F35D9"/>
    <w:multiLevelType w:val="multilevel"/>
    <w:tmpl w:val="F0E0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14432F"/>
    <w:multiLevelType w:val="multilevel"/>
    <w:tmpl w:val="49FCA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CA2BA5"/>
    <w:multiLevelType w:val="multilevel"/>
    <w:tmpl w:val="2356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E67023"/>
    <w:multiLevelType w:val="multilevel"/>
    <w:tmpl w:val="65F8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FC4536"/>
    <w:multiLevelType w:val="multilevel"/>
    <w:tmpl w:val="D1A0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C77EE2"/>
    <w:multiLevelType w:val="multilevel"/>
    <w:tmpl w:val="D056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15"/>
  </w:num>
  <w:num w:numId="14">
    <w:abstractNumId w:val="16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4130"/>
    <w:rsid w:val="0029639D"/>
    <w:rsid w:val="00326F90"/>
    <w:rsid w:val="00AA1D8D"/>
    <w:rsid w:val="00B47730"/>
    <w:rsid w:val="00CB0664"/>
    <w:rsid w:val="00D06543"/>
    <w:rsid w:val="00D178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215548-D227-4456-82CC-E3269370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1E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41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3DEABB-074A-45A7-862D-779D81F77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2025-06-27T13:27:00Z</dcterms:created>
  <dcterms:modified xsi:type="dcterms:W3CDTF">2025-06-27T13:27:00Z</dcterms:modified>
  <cp:category/>
</cp:coreProperties>
</file>